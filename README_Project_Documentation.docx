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README</w:t>
      </w:r>
    </w:p>
    <w:p>
      <w:r>
        <w:t># Crop Yield Forecasting Using CNN-ResNet with Meteorological and Pesticide Data</w:t>
      </w:r>
    </w:p>
    <w:p/>
    <w:p>
      <w:r>
        <w:t>## Project Overview</w:t>
      </w:r>
    </w:p>
    <w:p/>
    <w:p>
      <w:r>
        <w:t>This project integrates meteorological data, soil conditions, and pesticide usage to accurately forecast crop yields using machine learning and deep learning techniques. A hybrid approach is adopted, combining Gradient Boosting for structured data and a ResNet-based Convolutional Neural Network (CNN) for classifying soil images. The model supports data-driven, sustainable, and precision agriculture by offering predictive insights for farmers and policymakers.</w:t>
      </w:r>
    </w:p>
    <w:p/>
    <w:p>
      <w:r>
        <w:t>## Features</w:t>
      </w:r>
    </w:p>
    <w:p/>
    <w:p>
      <w:r>
        <w:t>- Soil image classification using ResNet</w:t>
      </w:r>
    </w:p>
    <w:p>
      <w:r>
        <w:t>- Weather and environmental data integration</w:t>
      </w:r>
    </w:p>
    <w:p>
      <w:r>
        <w:t>- Pesticide usage analysis</w:t>
      </w:r>
    </w:p>
    <w:p>
      <w:r>
        <w:t>- Crop yield forecasting using Gradient Boosting</w:t>
      </w:r>
    </w:p>
    <w:p>
      <w:r>
        <w:t>- Crop and fertilizer recommendation system</w:t>
      </w:r>
    </w:p>
    <w:p>
      <w:r>
        <w:t>- Web interface for user and admin access</w:t>
      </w:r>
    </w:p>
    <w:p>
      <w:r>
        <w:t>- Performance visualization (accuracy, loss, confusion matrix)</w:t>
      </w:r>
    </w:p>
    <w:p/>
    <w:p>
      <w:r>
        <w:t>## Technologies Used</w:t>
      </w:r>
    </w:p>
    <w:p/>
    <w:p>
      <w:r>
        <w:t>- Languages: Python, HTML, CSS, JavaScript</w:t>
      </w:r>
    </w:p>
    <w:p>
      <w:r>
        <w:t>- Frameworks: Flask (Backend), Bootstrap (Frontend)</w:t>
      </w:r>
    </w:p>
    <w:p>
      <w:r>
        <w:t>- Machine Learning: Scikit-learn (Gradient Boosting)</w:t>
      </w:r>
    </w:p>
    <w:p>
      <w:r>
        <w:t>- Deep Learning: TensorFlow, Keras (ResNet)</w:t>
      </w:r>
    </w:p>
    <w:p>
      <w:r>
        <w:t>- Database: MySQL</w:t>
      </w:r>
    </w:p>
    <w:p>
      <w:r>
        <w:t>- Tools: OpenCV, Matplotlib, NumPy, Pandas</w:t>
      </w:r>
    </w:p>
    <w:p/>
    <w:p>
      <w:r>
        <w:t>## Algorithms</w:t>
      </w:r>
    </w:p>
    <w:p/>
    <w:p>
      <w:r>
        <w:t>- Gradient Boosting for regression-based yield prediction</w:t>
      </w:r>
    </w:p>
    <w:p>
      <w:r>
        <w:t>- ResNet for soil image classification</w:t>
      </w:r>
    </w:p>
    <w:p>
      <w:r>
        <w:t>- Random Forest for crop recommendation</w:t>
      </w:r>
    </w:p>
    <w:p/>
    <w:p>
      <w:r>
        <w:t>## Dataset</w:t>
      </w:r>
    </w:p>
    <w:p/>
    <w:p>
      <w:r>
        <w:t>- Soil images and environmental datasets from Kaggle</w:t>
      </w:r>
    </w:p>
    <w:p>
      <w:r>
        <w:t>- Fertilizer and crop datasets customized for model training</w:t>
      </w:r>
    </w:p>
    <w:p/>
    <w:p>
      <w:r>
        <w:t>## Installation</w:t>
      </w:r>
    </w:p>
    <w:p/>
    <w:p>
      <w:r>
        <w:t>1. Clone the repository:</w:t>
      </w:r>
    </w:p>
    <w:p>
      <w:r>
        <w:t>git clone https://github.com/your-repo/soil-crop-forecasting.git</w:t>
      </w:r>
    </w:p>
    <w:p/>
    <w:p>
      <w:r>
        <w:t>2. Install dependencies:</w:t>
      </w:r>
    </w:p>
    <w:p>
      <w:r>
        <w:t>pip install -r requirements.txt</w:t>
      </w:r>
    </w:p>
    <w:p/>
    <w:p>
      <w:r>
        <w:t>3. Set up MySQL database and import `1leafdb`.</w:t>
      </w:r>
    </w:p>
    <w:p/>
    <w:p>
      <w:r>
        <w:t>4. Run the app:</w:t>
      </w:r>
    </w:p>
    <w:p>
      <w:r>
        <w:t>python app.py</w:t>
      </w:r>
    </w:p>
    <w:p/>
    <w:p>
      <w:r>
        <w:t>## Usage</w:t>
      </w:r>
    </w:p>
    <w:p/>
    <w:p>
      <w:r>
        <w:t>1. Upload soil images and environmental parameters via the web interface.</w:t>
      </w:r>
    </w:p>
    <w:p>
      <w:r>
        <w:t>2. View predictions for suitable crops and fertilizer suggestions.</w:t>
      </w:r>
    </w:p>
    <w:p>
      <w:r>
        <w:t>3. Admins can monitor users, training performance, and model results.</w:t>
      </w:r>
    </w:p>
    <w:p/>
    <w:p>
      <w:r>
        <w:t>## Authors</w:t>
      </w:r>
    </w:p>
    <w:p/>
    <w:p>
      <w:r>
        <w:t>- Boopathi K</w:t>
      </w:r>
    </w:p>
    <w:p>
      <w:r>
        <w:t>- Dhayalan GT</w:t>
      </w:r>
    </w:p>
    <w:p>
      <w:r>
        <w:t>- Akash K</w:t>
      </w:r>
    </w:p>
    <w:p>
      <w:r>
        <w:t>- Jayanth S</w:t>
      </w:r>
    </w:p>
    <w:p/>
    <w:p>
      <w:r>
        <w:t>## License</w:t>
      </w:r>
    </w:p>
    <w:p/>
    <w:p>
      <w:r>
        <w:t>This project is licensed under the MIT License.</w:t>
      </w:r>
    </w:p>
    <w:p/>
    <w:p>
      <w:r>
        <w:t>## Future Enhancements</w:t>
      </w:r>
    </w:p>
    <w:p/>
    <w:p>
      <w:r>
        <w:t>- Incorporate real-time satellite imagery</w:t>
      </w:r>
    </w:p>
    <w:p>
      <w:r>
        <w:t>- Deploy as a mobile app for farmers</w:t>
      </w:r>
    </w:p>
    <w:p>
      <w:r>
        <w:t>- Add federated learning for user privacy</w:t>
      </w:r>
    </w:p>
    <w:p>
      <w:r>
        <w:t>- Expand crop coverage across more regions</w:t>
      </w:r>
    </w:p>
    <w:p/>
    <w:p>
      <w:r>
        <w:t>## References</w:t>
      </w:r>
    </w:p>
    <w:p/>
    <w:p>
      <w:r>
        <w:t>- Precision Agriculture ML Approaches: https://doi.org/10.1016/j.compag.2018.05.012</w:t>
      </w:r>
    </w:p>
    <w:p>
      <w:r>
        <w:t>- Crop Yield Prediction Using ANN: https://doi.org/10.1109/XXX.2014.1234567</w:t>
      </w:r>
    </w:p>
    <w:p>
      <w:r>
        <w:t>- Complete list available in the REFERENCES section of the project report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